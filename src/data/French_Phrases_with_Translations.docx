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French Phrases with English Translations</w:t>
      </w:r>
    </w:p>
    <w:p>
      <w:pPr>
        <w:pStyle w:val="ListBullet"/>
      </w:pPr>
      <w:r>
        <w:t>Comment tu t'appelles ?</w:t>
      </w:r>
    </w:p>
    <w:p>
      <w:r>
        <w:t>Je m'appelle Haider.</w:t>
      </w:r>
    </w:p>
    <w:p>
      <w:pPr>
        <w:pStyle w:val="ListBullet"/>
      </w:pPr>
      <w:r>
        <w:t>→ What's your name?</w:t>
      </w:r>
    </w:p>
    <w:p>
      <w:r>
        <w:t>My name is Haider.</w:t>
      </w:r>
    </w:p>
    <w:p/>
    <w:p>
      <w:pPr>
        <w:pStyle w:val="ListBullet"/>
      </w:pPr>
      <w:r>
        <w:t>Quel âge as-tu ?</w:t>
      </w:r>
    </w:p>
    <w:p>
      <w:r>
        <w:t>J'ai 11 ans.</w:t>
      </w:r>
    </w:p>
    <w:p>
      <w:pPr>
        <w:pStyle w:val="ListBullet"/>
      </w:pPr>
      <w:r>
        <w:t>→ How old are you?</w:t>
      </w:r>
    </w:p>
    <w:p>
      <w:r>
        <w:t>I am 11 years old.</w:t>
      </w:r>
    </w:p>
    <w:p/>
    <w:p>
      <w:pPr>
        <w:pStyle w:val="ListBullet"/>
      </w:pPr>
      <w:r>
        <w:t>Dans quelle école es-tu ?</w:t>
      </w:r>
    </w:p>
    <w:p>
      <w:r>
        <w:t>Je suis à l'école.........</w:t>
      </w:r>
    </w:p>
    <w:p>
      <w:pPr>
        <w:pStyle w:val="ListBullet"/>
      </w:pPr>
      <w:r>
        <w:t>→ What school are you in?</w:t>
      </w:r>
    </w:p>
    <w:p>
      <w:r>
        <w:t>I am at the school..........</w:t>
      </w:r>
    </w:p>
    <w:p/>
    <w:p>
      <w:pPr>
        <w:pStyle w:val="ListBullet"/>
      </w:pPr>
      <w:r>
        <w:t>J'aime beaucoup mon école parce qu'elle est grande</w:t>
      </w:r>
    </w:p>
    <w:p>
      <w:pPr>
        <w:pStyle w:val="ListBullet"/>
      </w:pPr>
      <w:r>
        <w:t>→ I really like my school because it's big</w:t>
      </w:r>
    </w:p>
    <w:p/>
    <w:p>
      <w:pPr>
        <w:pStyle w:val="ListBullet"/>
      </w:pPr>
      <w:r>
        <w:t>Je pratique aussi le théâtre que j'aime beaucoup.</w:t>
      </w:r>
    </w:p>
    <w:p>
      <w:r>
        <w:t>Le théâtre me permet de jouer plusieurs personnages et de bien m'amuser avec mes camarades.</w:t>
      </w:r>
    </w:p>
    <w:p>
      <w:pPr>
        <w:pStyle w:val="ListBullet"/>
      </w:pPr>
      <w:r>
        <w:t>→ I also do drama, which I really like.</w:t>
      </w:r>
    </w:p>
    <w:p>
      <w:r>
        <w:t>Theatre allows me to play different characters and have fun with my classmates.</w:t>
      </w:r>
    </w:p>
    <w:p/>
    <w:p>
      <w:pPr>
        <w:pStyle w:val="ListBullet"/>
      </w:pPr>
      <w:r>
        <w:t>J'aime aussi beaucoup lire des livres de toute catégorie.</w:t>
      </w:r>
    </w:p>
    <w:p>
      <w:r>
        <w:t>À la maison, on m'appelle la souris de la bibliothèque.</w:t>
      </w:r>
    </w:p>
    <w:p>
      <w:pPr>
        <w:pStyle w:val="ListBullet"/>
      </w:pPr>
      <w:r>
        <w:t>→ I also love reading books of all kinds.</w:t>
      </w:r>
    </w:p>
    <w:p>
      <w:r>
        <w:t>At home, they call me the library mouse.</w:t>
      </w:r>
    </w:p>
    <w:p/>
    <w:p>
      <w:pPr>
        <w:pStyle w:val="ListBullet"/>
      </w:pPr>
      <w:r>
        <w:t>Les règles de la classe sont simples.</w:t>
      </w:r>
    </w:p>
    <w:p>
      <w:r>
        <w:t>Il faut être à l'heure et avoir ses outils de travail. Pour poser une question, je lève la main. Je réponds posément sans crier. J'écoute la leçon et si besoin, j'interroge le maître pour des explications.</w:t>
      </w:r>
    </w:p>
    <w:p>
      <w:pPr>
        <w:pStyle w:val="ListBullet"/>
      </w:pPr>
      <w:r>
        <w:t>→ The classroom rules are simple.</w:t>
      </w:r>
    </w:p>
    <w:p>
      <w:r>
        <w:t>You must be on time and have your school supplies. To ask a question, I raise my hand. I answer calmly without shouting. I listen to the lesson and, if needed, I ask the teacher for explanations.</w:t>
      </w:r>
    </w:p>
    <w:p/>
    <w:p>
      <w:pPr>
        <w:pStyle w:val="ListBullet"/>
      </w:pPr>
      <w:r>
        <w:t>Dans mon cartable, il y a tous mes livres et mes manuels pour travailler.</w:t>
      </w:r>
    </w:p>
    <w:p>
      <w:r>
        <w:t>Dans ma trousse, j'ai des stylos, un crayon à papier, une gomme, des crayons de couleur, une règle et un compas.</w:t>
      </w:r>
    </w:p>
    <w:p>
      <w:pPr>
        <w:pStyle w:val="ListBullet"/>
      </w:pPr>
      <w:r>
        <w:t>→ In my backpack, I have all my books and textbooks for studying.</w:t>
      </w:r>
    </w:p>
    <w:p>
      <w:r>
        <w:t>In my pencil case, I have pens, a pencil, an eraser, colored pencils, a ruler, and a compass.</w:t>
      </w:r>
    </w:p>
    <w:p/>
    <w:p>
      <w:pPr>
        <w:pStyle w:val="ListBullet"/>
      </w:pPr>
      <w:r>
        <w:t>Quelle activité fais-tu dans ton école ?</w:t>
      </w:r>
    </w:p>
    <w:p>
      <w:r>
        <w:t>Je fais beaucoup d'activités sportives et intellectuelles.</w:t>
      </w:r>
    </w:p>
    <w:p>
      <w:pPr>
        <w:pStyle w:val="ListBullet"/>
      </w:pPr>
      <w:r>
        <w:t>→ What activity do you do at your school?</w:t>
      </w:r>
    </w:p>
    <w:p>
      <w:r>
        <w:t>I do a lot of sports and intellectual activities.</w:t>
      </w:r>
    </w:p>
    <w:p/>
    <w:p>
      <w:pPr>
        <w:pStyle w:val="ListBullet"/>
      </w:pPr>
      <w:r>
        <w:t>Quel est ton sport préféré ?</w:t>
      </w:r>
    </w:p>
    <w:p>
      <w:r>
        <w:t>Mon sport préféré est le tennis. Je le pratique avec beaucoup de rigueur parce que je veux être un vrai professionnel.</w:t>
      </w:r>
    </w:p>
    <w:p>
      <w:pPr>
        <w:pStyle w:val="ListBullet"/>
      </w:pPr>
      <w:r>
        <w:t>→ What is your favorite sport?</w:t>
      </w:r>
    </w:p>
    <w:p>
      <w:r>
        <w:t>My favorite sport is tennis. I practice it very seriously because I want to be a real professional.</w:t>
      </w:r>
    </w:p>
    <w:p/>
    <w:p>
      <w:pPr>
        <w:pStyle w:val="ListBullet"/>
      </w:pPr>
      <w:r>
        <w:t>Quelle est ta couleur préférée ?</w:t>
      </w:r>
    </w:p>
    <w:p>
      <w:r>
        <w:t>Ma couleur préférée est le bleu, mais j'aime aussi beaucoup d'autres couleurs.</w:t>
      </w:r>
    </w:p>
    <w:p>
      <w:pPr>
        <w:pStyle w:val="ListBullet"/>
      </w:pPr>
      <w:r>
        <w:t>→ What is your favorite color?</w:t>
      </w:r>
    </w:p>
    <w:p>
      <w:r>
        <w:t>My favorite color is blue, but I also like many other colors.</w:t>
      </w:r>
    </w:p>
    <w:p/>
    <w:p>
      <w:pPr>
        <w:pStyle w:val="ListBullet"/>
      </w:pPr>
      <w:r>
        <w:t>Comment te prépares-tu pour tes examens ?</w:t>
      </w:r>
    </w:p>
    <w:p>
      <w:r>
        <w:t>Je révisse mes leçons à prise en classe et je fais des exercices de langue avec l'aide de mes parents.</w:t>
      </w:r>
    </w:p>
    <w:p>
      <w:pPr>
        <w:pStyle w:val="ListBullet"/>
      </w:pPr>
      <w:r>
        <w:t>→ How do you prepare for your exams?</w:t>
      </w:r>
    </w:p>
    <w:p>
      <w:r>
        <w:t>I review my class notes and do language exercises with the help of my parents.</w:t>
      </w:r>
    </w:p>
    <w:p/>
    <w:p>
      <w:pPr>
        <w:pStyle w:val="ListBullet"/>
      </w:pPr>
      <w:r>
        <w:t>Que fais-tu pendant les vacances ?</w:t>
      </w:r>
    </w:p>
    <w:p>
      <w:r>
        <w:t>Pendant les vacances, nous partons en voyage en famille. Nous visitons les sites et les musées que je trouve très intéressantes.</w:t>
      </w:r>
    </w:p>
    <w:p>
      <w:pPr>
        <w:pStyle w:val="ListBullet"/>
      </w:pPr>
      <w:r>
        <w:t>→ What do you do during the holidays?</w:t>
      </w:r>
    </w:p>
    <w:p>
      <w:r>
        <w:t>During the holidays, we travel as a family. We visit sites and museums that I find very interesting.</w:t>
      </w:r>
    </w:p>
    <w:p/>
    <w:p>
      <w:pPr>
        <w:pStyle w:val="ListBullet"/>
      </w:pPr>
      <w:r>
        <w:t>Que fais-tu après les cours ?</w:t>
      </w:r>
    </w:p>
    <w:p>
      <w:r>
        <w:t>Après les cours, je me repose un peu, je prends un bouté, je joue avec ma petite sœur qui est très rigolote.</w:t>
      </w:r>
    </w:p>
    <w:p>
      <w:pPr>
        <w:pStyle w:val="ListBullet"/>
      </w:pPr>
      <w:r>
        <w:t>→ What do you do after class?</w:t>
      </w:r>
    </w:p>
    <w:p>
      <w:r>
        <w:t>After class, I rest a little, have a snack, and play with my little sister who is very funny.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